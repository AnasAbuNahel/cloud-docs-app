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B1D4" w14:textId="77777777" w:rsidR="004729A3" w:rsidRDefault="004729A3" w:rsidP="004729A3">
      <w:pPr>
        <w:pStyle w:val="a8"/>
        <w:jc w:val="center"/>
        <w:rPr>
          <w:rFonts w:asciiTheme="minorHAnsi" w:hAnsiTheme="minorHAnsi"/>
        </w:rPr>
      </w:pPr>
      <w:r w:rsidRPr="004729A3">
        <w:rPr>
          <w:rFonts w:asciiTheme="minorHAnsi" w:hAnsiTheme="minorHAnsi"/>
        </w:rPr>
        <w:t>Developing a Cloud-Based Service</w:t>
      </w:r>
      <w:r w:rsidRPr="004729A3">
        <w:rPr>
          <w:rFonts w:asciiTheme="minorHAnsi" w:hAnsiTheme="minorHAnsi"/>
        </w:rPr>
        <w:br/>
        <w:t>for Basic Data Analytics</w:t>
      </w:r>
    </w:p>
    <w:p w14:paraId="685BCE6B" w14:textId="77777777" w:rsidR="004729A3" w:rsidRPr="004729A3" w:rsidRDefault="004729A3" w:rsidP="004729A3">
      <w:pPr>
        <w:rPr>
          <w:sz w:val="4"/>
          <w:szCs w:val="4"/>
        </w:rPr>
      </w:pPr>
    </w:p>
    <w:p w14:paraId="76789D22" w14:textId="77777777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Anas Rami Abu Nahl – 120200928</w:t>
      </w:r>
    </w:p>
    <w:p w14:paraId="0C31163E" w14:textId="77777777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Computer Science Department</w:t>
      </w:r>
    </w:p>
    <w:p w14:paraId="522F09C9" w14:textId="77777777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Faculty of Information Technology</w:t>
      </w:r>
    </w:p>
    <w:p w14:paraId="3A2B4C0C" w14:textId="77777777" w:rsid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Islamic University of Gaza</w:t>
      </w:r>
    </w:p>
    <w:p w14:paraId="536084C1" w14:textId="575D87B0" w:rsidR="001057BE" w:rsidRP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br/>
        <w:t>A Requirement for the Course: Cloud and Distributed Systems (SICT 4313)</w:t>
      </w:r>
    </w:p>
    <w:p w14:paraId="3DF49C36" w14:textId="6C19A4A6" w:rsidR="004729A3" w:rsidRDefault="00000000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729A3">
        <w:rPr>
          <w:rFonts w:asciiTheme="majorBidi" w:hAnsiTheme="majorBidi" w:cstheme="majorBidi"/>
          <w:sz w:val="20"/>
          <w:szCs w:val="20"/>
        </w:rPr>
        <w:t>Instructor: Dr. Rebhi S. Baraka</w:t>
      </w:r>
    </w:p>
    <w:p w14:paraId="12C01168" w14:textId="77777777" w:rsidR="004729A3" w:rsidRDefault="004729A3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5D6D9E0D" w14:textId="77777777" w:rsidR="004729A3" w:rsidRPr="004729A3" w:rsidRDefault="004729A3" w:rsidP="004729A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33B1C1AE" w14:textId="7D6C0686" w:rsidR="001057BE" w:rsidRPr="004729A3" w:rsidRDefault="00000000" w:rsidP="004729A3">
      <w:pPr>
        <w:pStyle w:val="1"/>
        <w:rPr>
          <w:rFonts w:asciiTheme="majorBidi" w:hAnsiTheme="majorBidi"/>
        </w:rPr>
      </w:pPr>
      <w:r w:rsidRPr="004729A3">
        <w:rPr>
          <w:rFonts w:asciiTheme="majorBidi" w:hAnsiTheme="majorBidi"/>
        </w:rPr>
        <w:t>Abstract</w:t>
      </w:r>
    </w:p>
    <w:p w14:paraId="456010DE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project is a cloud-based service that allows users to upload, sort, search, and classify PDF and Word documents. Using a web interface built with Streamlit and cloud storage via Google Drive API, documents are processed and analyzed for title-based sorting, keyword-based searching with highlighting, and category classification. It supports uploading documents to the cloud, extracting metadata and content, and performing analytics operations all in a user-friendly environment.</w:t>
      </w:r>
    </w:p>
    <w:p w14:paraId="1173FAA1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system was developed using Python libraries such as PyPDF2, python-docx, and scikit-learn, and deployed using Google Cloud services. The main goal of the project was to demonstrate cloud-based data analytics as part of the Cloud and Distributed Systems course (SICT 4313).</w:t>
      </w:r>
    </w:p>
    <w:p w14:paraId="2962AE22" w14:textId="4A0D5D60" w:rsidR="001057BE" w:rsidRPr="004729A3" w:rsidRDefault="00000000" w:rsidP="004729A3">
      <w:pPr>
        <w:pStyle w:val="1"/>
        <w:numPr>
          <w:ilvl w:val="0"/>
          <w:numId w:val="10"/>
        </w:numPr>
        <w:rPr>
          <w:rFonts w:asciiTheme="majorBidi" w:hAnsiTheme="majorBidi"/>
        </w:rPr>
      </w:pPr>
      <w:r w:rsidRPr="004729A3">
        <w:rPr>
          <w:rFonts w:asciiTheme="majorBidi" w:hAnsiTheme="majorBidi"/>
        </w:rPr>
        <w:t>Introduction</w:t>
      </w:r>
    </w:p>
    <w:p w14:paraId="49BF184E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software system is designed to provide core functionalities of document analytics in a cloud-based environment. It enables uploading of PDF and DOCX files, extracts document content and titles, sorts documents, allows full-text search with result highlighting, and classifies documents using a keyword-based classifier. The system was built using a modular and agile methodology with separation between frontend (Streamlit), backend (Python), and cloud (Google Drive).</w:t>
      </w:r>
    </w:p>
    <w:p w14:paraId="43144CE4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software documentation report explains the software design methodology and documents all the required functions, architecture, algorithms, implementation decisions, and the deployment process of the cloud-based analytics system.</w:t>
      </w:r>
    </w:p>
    <w:p w14:paraId="7CD69786" w14:textId="2734FE02" w:rsidR="001057BE" w:rsidRPr="004729A3" w:rsidRDefault="00000000" w:rsidP="004729A3">
      <w:pPr>
        <w:pStyle w:val="1"/>
        <w:numPr>
          <w:ilvl w:val="0"/>
          <w:numId w:val="10"/>
        </w:numPr>
        <w:rPr>
          <w:rFonts w:asciiTheme="majorBidi" w:hAnsiTheme="majorBidi"/>
        </w:rPr>
      </w:pPr>
      <w:r w:rsidRPr="004729A3">
        <w:rPr>
          <w:rFonts w:asciiTheme="majorBidi" w:hAnsiTheme="majorBidi"/>
        </w:rPr>
        <w:lastRenderedPageBreak/>
        <w:t>Cloud Software Program/Service Requirements</w:t>
      </w:r>
    </w:p>
    <w:p w14:paraId="4F7FE192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main requirements of the software system include: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Upload PDF and DOCX files through a web interface.</w:t>
      </w:r>
      <w:r w:rsidRPr="004729A3">
        <w:rPr>
          <w:rFonts w:asciiTheme="majorBidi" w:hAnsiTheme="majorBidi" w:cstheme="majorBidi"/>
        </w:rPr>
        <w:br/>
        <w:t>* Store uploaded documents automatically to Google Drive using the Google Drive API.</w:t>
      </w:r>
      <w:r w:rsidRPr="004729A3">
        <w:rPr>
          <w:rFonts w:asciiTheme="majorBidi" w:hAnsiTheme="majorBidi" w:cstheme="majorBidi"/>
        </w:rPr>
        <w:br/>
        <w:t>* Extract the content and title (from document text, not file name).</w:t>
      </w:r>
      <w:r w:rsidRPr="004729A3">
        <w:rPr>
          <w:rFonts w:asciiTheme="majorBidi" w:hAnsiTheme="majorBidi" w:cstheme="majorBidi"/>
        </w:rPr>
        <w:br/>
        <w:t>* Sort the documents based on the extracted title.</w:t>
      </w:r>
      <w:r w:rsidRPr="004729A3">
        <w:rPr>
          <w:rFonts w:asciiTheme="majorBidi" w:hAnsiTheme="majorBidi" w:cstheme="majorBidi"/>
        </w:rPr>
        <w:br/>
        <w:t>* Search for a keyword or phrase in all documents and highlight matches.</w:t>
      </w:r>
      <w:r w:rsidRPr="004729A3">
        <w:rPr>
          <w:rFonts w:asciiTheme="majorBidi" w:hAnsiTheme="majorBidi" w:cstheme="majorBidi"/>
        </w:rPr>
        <w:br/>
        <w:t>* Classify documents into categories based on a predefined classification tree and keywords.</w:t>
      </w:r>
      <w:r w:rsidRPr="004729A3">
        <w:rPr>
          <w:rFonts w:asciiTheme="majorBidi" w:hAnsiTheme="majorBidi" w:cstheme="majorBidi"/>
        </w:rPr>
        <w:br/>
        <w:t>* Display statistics (number of documents, size, execution time of each operation).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The system works in layers: a user interface layer (Streamlit), a processing layer (Python functions), and a storage layer (Google Drive).</w:t>
      </w:r>
    </w:p>
    <w:p w14:paraId="77FD7B79" w14:textId="44604929" w:rsidR="001057BE" w:rsidRPr="004729A3" w:rsidRDefault="00000000" w:rsidP="004729A3">
      <w:pPr>
        <w:pStyle w:val="1"/>
        <w:numPr>
          <w:ilvl w:val="0"/>
          <w:numId w:val="10"/>
        </w:numPr>
        <w:rPr>
          <w:rFonts w:asciiTheme="majorBidi" w:hAnsiTheme="majorBidi"/>
        </w:rPr>
      </w:pPr>
      <w:r w:rsidRPr="004729A3">
        <w:rPr>
          <w:rFonts w:asciiTheme="majorBidi" w:hAnsiTheme="majorBidi"/>
        </w:rPr>
        <w:t>Software Architecture and Design</w:t>
      </w:r>
    </w:p>
    <w:p w14:paraId="5276BE34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System Architecture Diagram</w:t>
      </w:r>
    </w:p>
    <w:p w14:paraId="306BA47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system follows a modular architecture consisting of the following components: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Frontend (Streamlit Web App): For file upload, interaction, and display.</w:t>
      </w:r>
      <w:r w:rsidRPr="004729A3">
        <w:rPr>
          <w:rFonts w:asciiTheme="majorBidi" w:hAnsiTheme="majorBidi" w:cstheme="majorBidi"/>
        </w:rPr>
        <w:br/>
        <w:t>* Backend Processing:</w:t>
      </w:r>
      <w:r w:rsidRPr="004729A3">
        <w:rPr>
          <w:rFonts w:asciiTheme="majorBidi" w:hAnsiTheme="majorBidi" w:cstheme="majorBidi"/>
        </w:rPr>
        <w:br/>
        <w:t xml:space="preserve">  * File parsing and title extraction (PyPDF2, python-docx)</w:t>
      </w:r>
      <w:r w:rsidRPr="004729A3">
        <w:rPr>
          <w:rFonts w:asciiTheme="majorBidi" w:hAnsiTheme="majorBidi" w:cstheme="majorBidi"/>
        </w:rPr>
        <w:br/>
        <w:t xml:space="preserve">  * Search and highlighting</w:t>
      </w:r>
      <w:r w:rsidRPr="004729A3">
        <w:rPr>
          <w:rFonts w:asciiTheme="majorBidi" w:hAnsiTheme="majorBidi" w:cstheme="majorBidi"/>
        </w:rPr>
        <w:br/>
        <w:t xml:space="preserve">  * Classification engine (keyword-based)</w:t>
      </w:r>
      <w:r w:rsidRPr="004729A3">
        <w:rPr>
          <w:rFonts w:asciiTheme="majorBidi" w:hAnsiTheme="majorBidi" w:cstheme="majorBidi"/>
        </w:rPr>
        <w:br/>
        <w:t>* Cloud Storage: Google Drive via Google API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 xml:space="preserve">[User Interface] </w:t>
      </w:r>
      <w:r w:rsidRPr="004729A3">
        <w:rPr>
          <w:rFonts w:ascii="Cambria Math" w:hAnsi="Cambria Math" w:cs="Cambria Math"/>
        </w:rPr>
        <w:t>⇄</w:t>
      </w:r>
      <w:r w:rsidRPr="004729A3">
        <w:rPr>
          <w:rFonts w:asciiTheme="majorBidi" w:hAnsiTheme="majorBidi" w:cstheme="majorBidi"/>
        </w:rPr>
        <w:t xml:space="preserve"> [Streamlit App] </w:t>
      </w:r>
      <w:r w:rsidRPr="004729A3">
        <w:rPr>
          <w:rFonts w:ascii="Cambria Math" w:hAnsi="Cambria Math" w:cs="Cambria Math"/>
        </w:rPr>
        <w:t>⇄</w:t>
      </w:r>
      <w:r w:rsidRPr="004729A3">
        <w:rPr>
          <w:rFonts w:asciiTheme="majorBidi" w:hAnsiTheme="majorBidi" w:cstheme="majorBidi"/>
        </w:rPr>
        <w:t xml:space="preserve"> [Processing Layer (Python)] </w:t>
      </w:r>
      <w:r w:rsidRPr="004729A3">
        <w:rPr>
          <w:rFonts w:ascii="Cambria Math" w:hAnsi="Cambria Math" w:cs="Cambria Math"/>
        </w:rPr>
        <w:t>⇄</w:t>
      </w:r>
      <w:r w:rsidRPr="004729A3">
        <w:rPr>
          <w:rFonts w:asciiTheme="majorBidi" w:hAnsiTheme="majorBidi" w:cstheme="majorBidi"/>
        </w:rPr>
        <w:t xml:space="preserve"> [Google Drive API]</w:t>
      </w:r>
    </w:p>
    <w:p w14:paraId="2C902478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Functional Components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upload_to_drive(): Uploads files to Google Drive.</w:t>
      </w:r>
      <w:r w:rsidRPr="004729A3">
        <w:rPr>
          <w:rFonts w:asciiTheme="majorBidi" w:hAnsiTheme="majorBidi" w:cstheme="majorBidi"/>
        </w:rPr>
        <w:br/>
        <w:t>* extract_text_title(): Parses documents and extracts titles.</w:t>
      </w:r>
      <w:r w:rsidRPr="004729A3">
        <w:rPr>
          <w:rFonts w:asciiTheme="majorBidi" w:hAnsiTheme="majorBidi" w:cstheme="majorBidi"/>
        </w:rPr>
        <w:br/>
        <w:t>* search_documents(): Searches text and returns highlights.</w:t>
      </w:r>
      <w:r w:rsidRPr="004729A3">
        <w:rPr>
          <w:rFonts w:asciiTheme="majorBidi" w:hAnsiTheme="majorBidi" w:cstheme="majorBidi"/>
        </w:rPr>
        <w:br/>
        <w:t>* classify_documents(): Categorizes documents based on keywords.</w:t>
      </w:r>
    </w:p>
    <w:p w14:paraId="30D3E9E2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Design Decisions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Used Streamlit for fast web deployment.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lastRenderedPageBreak/>
        <w:t>* Used Google Drive for scalable cloud storage.</w:t>
      </w:r>
      <w:r w:rsidRPr="004729A3">
        <w:rPr>
          <w:rFonts w:asciiTheme="majorBidi" w:hAnsiTheme="majorBidi" w:cstheme="majorBidi"/>
        </w:rPr>
        <w:br/>
        <w:t>* Maintained loose coupling between interface and logic to ease testing and expansion.</w:t>
      </w:r>
    </w:p>
    <w:p w14:paraId="4CC05838" w14:textId="3F6EDC73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4. </w:t>
      </w:r>
      <w:r w:rsidRPr="004729A3">
        <w:rPr>
          <w:rFonts w:asciiTheme="majorBidi" w:hAnsiTheme="majorBidi"/>
        </w:rPr>
        <w:t>Used Cloud Services and Interfaces</w:t>
      </w:r>
    </w:p>
    <w:p w14:paraId="0A05436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Google Drive API: For file upload and cloud storage.</w:t>
      </w:r>
      <w:r w:rsidRPr="004729A3">
        <w:rPr>
          <w:rFonts w:asciiTheme="majorBidi" w:hAnsiTheme="majorBidi" w:cstheme="majorBidi"/>
        </w:rPr>
        <w:br/>
        <w:t>* Google Cloud Console: To create service account and credentials.</w:t>
      </w:r>
      <w:r w:rsidRPr="004729A3">
        <w:rPr>
          <w:rFonts w:asciiTheme="majorBidi" w:hAnsiTheme="majorBidi" w:cstheme="majorBidi"/>
        </w:rPr>
        <w:br/>
        <w:t>* Streamlit Sharing / Local Deployment: For frontend interaction.</w:t>
      </w:r>
    </w:p>
    <w:p w14:paraId="06F663FD" w14:textId="5407F59D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5. </w:t>
      </w:r>
      <w:r w:rsidRPr="004729A3">
        <w:rPr>
          <w:rFonts w:asciiTheme="majorBidi" w:hAnsiTheme="majorBidi"/>
        </w:rPr>
        <w:t>Implementation</w:t>
      </w:r>
    </w:p>
    <w:p w14:paraId="35669789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application is implemented in Python. It uses: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streamlit for UI</w:t>
      </w:r>
      <w:r w:rsidRPr="004729A3">
        <w:rPr>
          <w:rFonts w:asciiTheme="majorBidi" w:hAnsiTheme="majorBidi" w:cstheme="majorBidi"/>
        </w:rPr>
        <w:br/>
        <w:t>* PyPDF2 for PDF parsing</w:t>
      </w:r>
      <w:r w:rsidRPr="004729A3">
        <w:rPr>
          <w:rFonts w:asciiTheme="majorBidi" w:hAnsiTheme="majorBidi" w:cstheme="majorBidi"/>
        </w:rPr>
        <w:br/>
        <w:t>* python-docx for DOCX reading</w:t>
      </w:r>
      <w:r w:rsidRPr="004729A3">
        <w:rPr>
          <w:rFonts w:asciiTheme="majorBidi" w:hAnsiTheme="majorBidi" w:cstheme="majorBidi"/>
        </w:rPr>
        <w:br/>
        <w:t>* google-api-python-client for Drive interaction</w:t>
      </w:r>
      <w:r w:rsidRPr="004729A3">
        <w:rPr>
          <w:rFonts w:asciiTheme="majorBidi" w:hAnsiTheme="majorBidi" w:cstheme="majorBidi"/>
        </w:rPr>
        <w:br/>
        <w:t>* scikit-learn for optional classification enhancements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The source code is organized in modular form inside utils/: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drive.py, parser.py, search.py, classifier.py</w:t>
      </w:r>
    </w:p>
    <w:p w14:paraId="3BD02635" w14:textId="3B47E525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6. </w:t>
      </w:r>
      <w:r w:rsidRPr="004729A3">
        <w:rPr>
          <w:rFonts w:asciiTheme="majorBidi" w:hAnsiTheme="majorBidi"/>
        </w:rPr>
        <w:t>Data</w:t>
      </w:r>
    </w:p>
    <w:p w14:paraId="3B568503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The data consists of user-uploaded PDF and DOCX files.</w:t>
      </w:r>
      <w:r w:rsidRPr="004729A3">
        <w:rPr>
          <w:rFonts w:asciiTheme="majorBidi" w:hAnsiTheme="majorBidi" w:cstheme="majorBidi"/>
        </w:rPr>
        <w:br/>
        <w:t>* Files are stored directly in the user’s Google Drive.</w:t>
      </w:r>
      <w:r w:rsidRPr="004729A3">
        <w:rPr>
          <w:rFonts w:asciiTheme="majorBidi" w:hAnsiTheme="majorBidi" w:cstheme="majorBidi"/>
        </w:rPr>
        <w:br/>
        <w:t>* The document text is stored temporarily in memory during processing.</w:t>
      </w:r>
      <w:r w:rsidRPr="004729A3">
        <w:rPr>
          <w:rFonts w:asciiTheme="majorBidi" w:hAnsiTheme="majorBidi" w:cstheme="majorBidi"/>
        </w:rPr>
        <w:br/>
        <w:t>* Classification relies on keyword matching, not database storage.</w:t>
      </w:r>
    </w:p>
    <w:p w14:paraId="0139A20E" w14:textId="51046B4E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7. </w:t>
      </w:r>
      <w:r w:rsidRPr="004729A3">
        <w:rPr>
          <w:rFonts w:asciiTheme="majorBidi" w:hAnsiTheme="majorBidi"/>
        </w:rPr>
        <w:t>The Used Cloud Platform</w:t>
      </w:r>
    </w:p>
    <w:p w14:paraId="1B0A9E06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The system is integrated with Google Drive for real cloud storage.</w:t>
      </w:r>
      <w:r w:rsidRPr="004729A3">
        <w:rPr>
          <w:rFonts w:asciiTheme="majorBidi" w:hAnsiTheme="majorBidi" w:cstheme="majorBidi"/>
        </w:rPr>
        <w:br/>
        <w:t>* Google Cloud Platform was used to create a service account and download a credentials file (credentials.json).</w:t>
      </w:r>
      <w:r w:rsidRPr="004729A3">
        <w:rPr>
          <w:rFonts w:asciiTheme="majorBidi" w:hAnsiTheme="majorBidi" w:cstheme="majorBidi"/>
        </w:rPr>
        <w:br/>
        <w:t>* Files are uploaded using MediaIoBaseUpload via Google Drive API.</w:t>
      </w:r>
    </w:p>
    <w:p w14:paraId="015D02BC" w14:textId="431664B0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8. </w:t>
      </w:r>
      <w:r w:rsidRPr="004729A3">
        <w:rPr>
          <w:rFonts w:asciiTheme="majorBidi" w:hAnsiTheme="majorBidi"/>
        </w:rPr>
        <w:t>Deployment on the Platform</w:t>
      </w:r>
    </w:p>
    <w:p w14:paraId="683E87E6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The application can be deployed in two ways: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* Locally: Using streamlit run app.py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lastRenderedPageBreak/>
        <w:t>* Online: Through Streamlit Cloud or via a deployed server with Python environment.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Google Drive is used as external storage, mapped via the API credentials.</w:t>
      </w:r>
    </w:p>
    <w:p w14:paraId="41F08172" w14:textId="4F20A880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9. </w:t>
      </w:r>
      <w:r w:rsidRPr="004729A3">
        <w:rPr>
          <w:rFonts w:asciiTheme="majorBidi" w:hAnsiTheme="majorBidi"/>
        </w:rPr>
        <w:t>User Support</w:t>
      </w:r>
    </w:p>
    <w:p w14:paraId="42A2DBEA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To run the system: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1. Clone the GitHub repository.</w:t>
      </w:r>
      <w:r w:rsidRPr="004729A3">
        <w:rPr>
          <w:rFonts w:asciiTheme="majorBidi" w:hAnsiTheme="majorBidi" w:cstheme="majorBidi"/>
        </w:rPr>
        <w:br/>
        <w:t>2. Install dependencies: pip install -r requirements.txt</w:t>
      </w:r>
      <w:r w:rsidRPr="004729A3">
        <w:rPr>
          <w:rFonts w:asciiTheme="majorBidi" w:hAnsiTheme="majorBidi" w:cstheme="majorBidi"/>
        </w:rPr>
        <w:br/>
        <w:t>3. Place credentials.json in the root directory.</w:t>
      </w:r>
      <w:r w:rsidRPr="004729A3">
        <w:rPr>
          <w:rFonts w:asciiTheme="majorBidi" w:hAnsiTheme="majorBidi" w:cstheme="majorBidi"/>
        </w:rPr>
        <w:br/>
        <w:t>4. Run: streamlit run app.py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GitHub Repository: [to be added]</w:t>
      </w:r>
      <w:r w:rsidRPr="004729A3">
        <w:rPr>
          <w:rFonts w:asciiTheme="majorBidi" w:hAnsiTheme="majorBidi" w:cstheme="majorBidi"/>
        </w:rPr>
        <w:br/>
        <w:t>Live Link (if deployed): [to be added]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The interface supports:</w:t>
      </w:r>
      <w:r w:rsidRPr="004729A3">
        <w:rPr>
          <w:rFonts w:asciiTheme="majorBidi" w:hAnsiTheme="majorBidi" w:cstheme="majorBidi"/>
        </w:rPr>
        <w:br/>
        <w:t>* Drag-and-drop file upload</w:t>
      </w:r>
      <w:r w:rsidRPr="004729A3">
        <w:rPr>
          <w:rFonts w:asciiTheme="majorBidi" w:hAnsiTheme="majorBidi" w:cstheme="majorBidi"/>
        </w:rPr>
        <w:br/>
        <w:t>* Search input</w:t>
      </w:r>
      <w:r w:rsidRPr="004729A3">
        <w:rPr>
          <w:rFonts w:asciiTheme="majorBidi" w:hAnsiTheme="majorBidi" w:cstheme="majorBidi"/>
        </w:rPr>
        <w:br/>
        <w:t>* Display of classified results and metrics</w:t>
      </w:r>
    </w:p>
    <w:p w14:paraId="7CDB7041" w14:textId="4800A828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10. </w:t>
      </w:r>
      <w:r w:rsidRPr="004729A3">
        <w:rPr>
          <w:rFonts w:asciiTheme="majorBidi" w:hAnsiTheme="majorBidi"/>
        </w:rPr>
        <w:t>Conclusion</w:t>
      </w:r>
    </w:p>
    <w:p w14:paraId="096E5C10" w14:textId="77777777" w:rsidR="001057BE" w:rsidRPr="004729A3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This project provides a practical example of building a cloud-based data analytics platform. It successfully demonstrates integration with cloud services, real-time document processing, and analytics features through a simple yet effective interface.</w:t>
      </w:r>
      <w:r w:rsidRPr="004729A3">
        <w:rPr>
          <w:rFonts w:asciiTheme="majorBidi" w:hAnsiTheme="majorBidi" w:cstheme="majorBidi"/>
        </w:rPr>
        <w:br/>
      </w:r>
      <w:r w:rsidRPr="004729A3">
        <w:rPr>
          <w:rFonts w:asciiTheme="majorBidi" w:hAnsiTheme="majorBidi" w:cstheme="majorBidi"/>
        </w:rPr>
        <w:br/>
        <w:t>Future improvements may include:</w:t>
      </w:r>
      <w:r w:rsidRPr="004729A3">
        <w:rPr>
          <w:rFonts w:asciiTheme="majorBidi" w:hAnsiTheme="majorBidi" w:cstheme="majorBidi"/>
        </w:rPr>
        <w:br/>
        <w:t>* Integrating document OCR for scanned PDFs</w:t>
      </w:r>
      <w:r w:rsidRPr="004729A3">
        <w:rPr>
          <w:rFonts w:asciiTheme="majorBidi" w:hAnsiTheme="majorBidi" w:cstheme="majorBidi"/>
        </w:rPr>
        <w:br/>
        <w:t>* Saving metadata in a NoSQL database</w:t>
      </w:r>
      <w:r w:rsidRPr="004729A3">
        <w:rPr>
          <w:rFonts w:asciiTheme="majorBidi" w:hAnsiTheme="majorBidi" w:cstheme="majorBidi"/>
        </w:rPr>
        <w:br/>
        <w:t>* Adding user authentication</w:t>
      </w:r>
    </w:p>
    <w:p w14:paraId="69CE7B65" w14:textId="0E9F2F65" w:rsidR="001057BE" w:rsidRPr="004729A3" w:rsidRDefault="004729A3">
      <w:pPr>
        <w:pStyle w:val="1"/>
        <w:rPr>
          <w:rFonts w:asciiTheme="majorBidi" w:hAnsiTheme="majorBidi"/>
        </w:rPr>
      </w:pPr>
      <w:r>
        <w:rPr>
          <w:rFonts w:asciiTheme="majorBidi" w:hAnsiTheme="majorBidi"/>
        </w:rPr>
        <w:t xml:space="preserve">11. </w:t>
      </w:r>
      <w:r w:rsidRPr="004729A3">
        <w:rPr>
          <w:rFonts w:asciiTheme="majorBidi" w:hAnsiTheme="majorBidi"/>
        </w:rPr>
        <w:t>References</w:t>
      </w:r>
    </w:p>
    <w:p w14:paraId="3160CAA0" w14:textId="7F03E80B" w:rsidR="001057BE" w:rsidRDefault="00000000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>* Google Drive API Documentation: https://developers.google.com/drive/api</w:t>
      </w:r>
      <w:r w:rsidRPr="004729A3">
        <w:rPr>
          <w:rFonts w:asciiTheme="majorBidi" w:hAnsiTheme="majorBidi" w:cstheme="majorBidi"/>
        </w:rPr>
        <w:br/>
        <w:t>* Streamlit Documentation: https://docs.streamlit.io</w:t>
      </w:r>
      <w:r w:rsidRPr="004729A3">
        <w:rPr>
          <w:rFonts w:asciiTheme="majorBidi" w:hAnsiTheme="majorBidi" w:cstheme="majorBidi"/>
        </w:rPr>
        <w:br/>
        <w:t>* PyPDF2 Library: https://pythonhosted.org/PyPDF2/</w:t>
      </w:r>
      <w:r w:rsidRPr="004729A3">
        <w:rPr>
          <w:rFonts w:asciiTheme="majorBidi" w:hAnsiTheme="majorBidi" w:cstheme="majorBidi"/>
        </w:rPr>
        <w:br/>
        <w:t xml:space="preserve">* Python-docx Library: </w:t>
      </w:r>
      <w:hyperlink r:id="rId8" w:history="1">
        <w:r w:rsidR="00123707" w:rsidRPr="0022154D">
          <w:rPr>
            <w:rStyle w:val="Hyperlink"/>
            <w:rFonts w:asciiTheme="majorBidi" w:hAnsiTheme="majorBidi" w:cstheme="majorBidi"/>
          </w:rPr>
          <w:t>https://python-docx.readthedocs.io</w:t>
        </w:r>
      </w:hyperlink>
    </w:p>
    <w:p w14:paraId="2301D2E1" w14:textId="1D10F44E" w:rsidR="00123707" w:rsidRDefault="00123707" w:rsidP="00123707">
      <w:pPr>
        <w:pStyle w:val="1"/>
        <w:rPr>
          <w:rFonts w:asciiTheme="majorBidi" w:hAnsiTheme="majorBidi"/>
          <w:rtl/>
        </w:rPr>
      </w:pPr>
      <w:r>
        <w:rPr>
          <w:rFonts w:asciiTheme="majorBidi" w:hAnsiTheme="majorBidi"/>
        </w:rPr>
        <w:t>1</w:t>
      </w:r>
      <w:r>
        <w:rPr>
          <w:rFonts w:asciiTheme="majorBidi" w:hAnsiTheme="majorBidi"/>
        </w:rPr>
        <w:t>2</w:t>
      </w:r>
      <w:r>
        <w:rPr>
          <w:rFonts w:asciiTheme="majorBidi" w:hAnsiTheme="majorBidi"/>
        </w:rPr>
        <w:t xml:space="preserve">. </w:t>
      </w:r>
      <w:r w:rsidRPr="00123707">
        <w:rPr>
          <w:rFonts w:asciiTheme="majorBidi" w:hAnsiTheme="majorBidi"/>
        </w:rPr>
        <w:t>GitHub link</w:t>
      </w:r>
    </w:p>
    <w:p w14:paraId="248DA608" w14:textId="0C2FBABC" w:rsidR="00123707" w:rsidRPr="004729A3" w:rsidRDefault="00123707" w:rsidP="00123707">
      <w:pPr>
        <w:rPr>
          <w:rFonts w:asciiTheme="majorBidi" w:hAnsiTheme="majorBidi" w:cstheme="majorBidi"/>
        </w:rPr>
      </w:pPr>
      <w:r w:rsidRPr="004729A3">
        <w:rPr>
          <w:rFonts w:asciiTheme="majorBidi" w:hAnsiTheme="majorBidi" w:cstheme="majorBidi"/>
        </w:rPr>
        <w:t xml:space="preserve">* </w:t>
      </w:r>
      <w:r w:rsidRPr="00123707">
        <w:rPr>
          <w:rFonts w:asciiTheme="majorBidi" w:hAnsiTheme="majorBidi" w:cstheme="majorBidi"/>
        </w:rPr>
        <w:t>https://github.com/AnasAbuNahel/cloud-docs-app.git</w:t>
      </w:r>
    </w:p>
    <w:sectPr w:rsidR="00123707" w:rsidRPr="00472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BAF42" w14:textId="77777777" w:rsidR="00F20847" w:rsidRDefault="00F20847" w:rsidP="004729A3">
      <w:pPr>
        <w:spacing w:after="0" w:line="240" w:lineRule="auto"/>
      </w:pPr>
      <w:r>
        <w:separator/>
      </w:r>
    </w:p>
  </w:endnote>
  <w:endnote w:type="continuationSeparator" w:id="0">
    <w:p w14:paraId="34AFE0B8" w14:textId="77777777" w:rsidR="00F20847" w:rsidRDefault="00F20847" w:rsidP="0047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B5F5C" w14:textId="77777777" w:rsidR="00F20847" w:rsidRDefault="00F20847" w:rsidP="004729A3">
      <w:pPr>
        <w:spacing w:after="0" w:line="240" w:lineRule="auto"/>
      </w:pPr>
      <w:r>
        <w:separator/>
      </w:r>
    </w:p>
  </w:footnote>
  <w:footnote w:type="continuationSeparator" w:id="0">
    <w:p w14:paraId="1FF2EC58" w14:textId="77777777" w:rsidR="00F20847" w:rsidRDefault="00F20847" w:rsidP="0047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3423E8"/>
    <w:multiLevelType w:val="hybridMultilevel"/>
    <w:tmpl w:val="75EC5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7796852">
    <w:abstractNumId w:val="8"/>
  </w:num>
  <w:num w:numId="2" w16cid:durableId="928927990">
    <w:abstractNumId w:val="6"/>
  </w:num>
  <w:num w:numId="3" w16cid:durableId="467434003">
    <w:abstractNumId w:val="5"/>
  </w:num>
  <w:num w:numId="4" w16cid:durableId="1054622500">
    <w:abstractNumId w:val="4"/>
  </w:num>
  <w:num w:numId="5" w16cid:durableId="1930575913">
    <w:abstractNumId w:val="7"/>
  </w:num>
  <w:num w:numId="6" w16cid:durableId="72051771">
    <w:abstractNumId w:val="3"/>
  </w:num>
  <w:num w:numId="7" w16cid:durableId="1330258076">
    <w:abstractNumId w:val="2"/>
  </w:num>
  <w:num w:numId="8" w16cid:durableId="612051686">
    <w:abstractNumId w:val="1"/>
  </w:num>
  <w:num w:numId="9" w16cid:durableId="211162341">
    <w:abstractNumId w:val="0"/>
  </w:num>
  <w:num w:numId="10" w16cid:durableId="1772317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7BE"/>
    <w:rsid w:val="00123707"/>
    <w:rsid w:val="0015074B"/>
    <w:rsid w:val="0029639D"/>
    <w:rsid w:val="00326F90"/>
    <w:rsid w:val="004729A3"/>
    <w:rsid w:val="00612BDF"/>
    <w:rsid w:val="006A6E74"/>
    <w:rsid w:val="00AA1D8D"/>
    <w:rsid w:val="00B47730"/>
    <w:rsid w:val="00BE30A1"/>
    <w:rsid w:val="00CB0664"/>
    <w:rsid w:val="00F20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0132DE"/>
  <w14:defaultImageDpi w14:val="300"/>
  <w15:docId w15:val="{C03EFC1D-CB2D-4319-A1C2-A1661B90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123707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12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Abu Nahel</cp:lastModifiedBy>
  <cp:revision>3</cp:revision>
  <dcterms:created xsi:type="dcterms:W3CDTF">2013-12-23T23:15:00Z</dcterms:created>
  <dcterms:modified xsi:type="dcterms:W3CDTF">2025-06-02T19:32:00Z</dcterms:modified>
  <cp:category/>
</cp:coreProperties>
</file>